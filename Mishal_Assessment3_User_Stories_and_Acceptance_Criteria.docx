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Stories &amp; Acceptance Criteria</w:t>
      </w:r>
    </w:p>
    <w:p>
      <w:pPr>
        <w:pStyle w:val="Heading2"/>
      </w:pPr>
      <w:r>
        <w:t>User Story 1: Sign Up</w:t>
      </w:r>
    </w:p>
    <w:p>
      <w:r>
        <w:t>As a new user</w:t>
        <w:br/>
        <w:t>I want to create an account</w:t>
        <w:br/>
        <w:t>So that I can access the services provided by the application.</w:t>
      </w:r>
    </w:p>
    <w:p>
      <w:pPr>
        <w:pStyle w:val="ListBullet"/>
      </w:pPr>
      <w:r>
        <w:t>Acceptance Criteria:</w:t>
      </w:r>
    </w:p>
    <w:p>
      <w:pPr>
        <w:pStyle w:val="ListBullet"/>
      </w:pPr>
      <w:r>
        <w:t>Form Fields:</w:t>
        <w:br/>
        <w:t xml:space="preserve">  o The sign-up form should include fields for username, email, password, and confirm password.</w:t>
        <w:br/>
        <w:t xml:space="preserve">  o There should be an option to sign up using Gmail/G-Suite or a non-Gmail email address.</w:t>
        <w:br/>
        <w:t xml:space="preserve">  o Users must see the Terms &amp; Conditions and Privacy Policy before signing up.</w:t>
      </w:r>
    </w:p>
    <w:p>
      <w:pPr>
        <w:pStyle w:val="ListBullet"/>
      </w:pPr>
      <w:r>
        <w:t>Password Requirements:</w:t>
        <w:br/>
        <w:t xml:space="preserve">  o Password must be at least 8 characters and contain uppercase, lowercase, a number, and a special character.</w:t>
      </w:r>
    </w:p>
    <w:p>
      <w:pPr>
        <w:pStyle w:val="ListBullet"/>
      </w:pPr>
      <w:r>
        <w:t>Unique Username and Email:</w:t>
        <w:br/>
        <w:t xml:space="preserve">  o The system should check uniqueness.</w:t>
        <w:br/>
        <w:t xml:space="preserve">  o If duplicate, error message should prompt login instead.</w:t>
      </w:r>
    </w:p>
    <w:p>
      <w:pPr>
        <w:pStyle w:val="ListBullet"/>
      </w:pPr>
      <w:r>
        <w:t>Success Notification:</w:t>
        <w:br/>
        <w:t xml:space="preserve">  o Users should be redirected to a confirmation page and receive verification email (for non-Gmail signups).</w:t>
      </w:r>
    </w:p>
    <w:p>
      <w:pPr>
        <w:pStyle w:val="ListBullet"/>
      </w:pPr>
      <w:r>
        <w:t>Error Handling:</w:t>
        <w:br/>
        <w:t xml:space="preserve">  o Appropriate error messages must be displayed.</w:t>
      </w:r>
    </w:p>
    <w:p>
      <w:pPr>
        <w:pStyle w:val="Heading2"/>
      </w:pPr>
      <w:r>
        <w:t>User Story 2: Login</w:t>
      </w:r>
    </w:p>
    <w:p>
      <w:r>
        <w:t>As a registered user</w:t>
        <w:br/>
        <w:t>I want to log into my account</w:t>
        <w:br/>
        <w:t>So that I can access my personal dashboard and features.</w:t>
      </w:r>
    </w:p>
    <w:p>
      <w:pPr>
        <w:pStyle w:val="ListBullet"/>
      </w:pPr>
      <w:r>
        <w:t>Acceptance Criteria:</w:t>
      </w:r>
    </w:p>
    <w:p>
      <w:pPr>
        <w:pStyle w:val="ListBullet"/>
      </w:pPr>
      <w:r>
        <w:t>Form Fields:</w:t>
        <w:br/>
        <w:t xml:space="preserve">  o Email/username and password.</w:t>
      </w:r>
    </w:p>
    <w:p>
      <w:pPr>
        <w:pStyle w:val="ListBullet"/>
      </w:pPr>
      <w:r>
        <w:t>Validation:</w:t>
        <w:br/>
        <w:t xml:space="preserve">  o Credentials validated against the database.</w:t>
        <w:br/>
        <w:t xml:space="preserve">  o If the email does not exist, prompt to sign up.</w:t>
      </w:r>
    </w:p>
    <w:p>
      <w:pPr>
        <w:pStyle w:val="ListBullet"/>
      </w:pPr>
      <w:r>
        <w:t>Success Notification:</w:t>
        <w:br/>
        <w:t xml:space="preserve">  o Redirect to user dashboard.</w:t>
      </w:r>
    </w:p>
    <w:p>
      <w:pPr>
        <w:pStyle w:val="ListBullet"/>
      </w:pPr>
      <w:r>
        <w:t>Error Handling:</w:t>
        <w:br/>
        <w:t xml:space="preserve">  o Show field-specific error messages.</w:t>
      </w:r>
    </w:p>
    <w:p>
      <w:pPr>
        <w:pStyle w:val="Heading2"/>
      </w:pPr>
      <w:r>
        <w:t>User Story 3: Route Customization</w:t>
      </w:r>
    </w:p>
    <w:p>
      <w:r>
        <w:t>As a commuter</w:t>
        <w:br/>
        <w:t>I want to customize my ride route</w:t>
        <w:br/>
        <w:t>So that I can avoid unsafe or traffic-prone areas.</w:t>
      </w:r>
    </w:p>
    <w:p>
      <w:pPr>
        <w:pStyle w:val="ListBullet"/>
      </w:pPr>
      <w:r>
        <w:t>Acceptance Criteria:</w:t>
      </w:r>
    </w:p>
    <w:p>
      <w:pPr>
        <w:pStyle w:val="ListBullet"/>
      </w:pPr>
      <w:r>
        <w:t>Preference Setting:</w:t>
        <w:br/>
        <w:t xml:space="preserve">  o User can mark preferred and restricted zones.</w:t>
      </w:r>
    </w:p>
    <w:p>
      <w:pPr>
        <w:pStyle w:val="ListBullet"/>
      </w:pPr>
      <w:r>
        <w:t>Routing Behavior:</w:t>
        <w:br/>
        <w:t xml:space="preserve">  o App prioritizes custom route unless ETA increases significantly.</w:t>
      </w:r>
    </w:p>
    <w:p>
      <w:pPr>
        <w:pStyle w:val="ListBullet"/>
      </w:pPr>
      <w:r>
        <w:t>Error Handling:</w:t>
        <w:br/>
        <w:t xml:space="preserve">  o App should notify if preferred route isn’t available.</w:t>
      </w:r>
    </w:p>
    <w:p>
      <w:pPr>
        <w:pStyle w:val="Heading2"/>
      </w:pPr>
      <w:r>
        <w:t>User Story 4: Safety Info on Driver Profile</w:t>
      </w:r>
    </w:p>
    <w:p>
      <w:r>
        <w:t>As a female rider</w:t>
        <w:br/>
        <w:t>I want to view driver safety ratings and reviews</w:t>
        <w:br/>
        <w:t>So that I can make safer ride choices.</w:t>
      </w:r>
    </w:p>
    <w:p>
      <w:pPr>
        <w:pStyle w:val="ListBullet"/>
      </w:pPr>
      <w:r>
        <w:t>Acceptance Criteria:</w:t>
      </w:r>
    </w:p>
    <w:p>
      <w:pPr>
        <w:pStyle w:val="ListBullet"/>
      </w:pPr>
      <w:r>
        <w:t>Safety Ratings:</w:t>
        <w:br/>
        <w:t xml:space="preserve">  o Safety tags visible on driver profile.</w:t>
      </w:r>
    </w:p>
    <w:p>
      <w:pPr>
        <w:pStyle w:val="ListBullet"/>
      </w:pPr>
      <w:r>
        <w:t>Review Filters:</w:t>
        <w:br/>
        <w:t xml:space="preserve">  o Filter reviews by keywords like 'safe', 'respectful', etc.</w:t>
      </w:r>
    </w:p>
    <w:p>
      <w:pPr>
        <w:pStyle w:val="ListBullet"/>
      </w:pPr>
      <w:r>
        <w:t>Error Handling:</w:t>
        <w:br/>
        <w:t xml:space="preserve">  o App notifies if driver rating data is missing.</w:t>
      </w:r>
    </w:p>
    <w:p>
      <w:pPr>
        <w:pStyle w:val="Heading2"/>
      </w:pPr>
      <w:r>
        <w:t>User Story 5: Loyalty Points System</w:t>
      </w:r>
    </w:p>
    <w:p>
      <w:r>
        <w:t>As a frequent rider</w:t>
        <w:br/>
        <w:t>I want to earn and redeem loyalty points</w:t>
        <w:br/>
        <w:t>So that I can save on future rides.</w:t>
      </w:r>
    </w:p>
    <w:p>
      <w:pPr>
        <w:pStyle w:val="ListBullet"/>
      </w:pPr>
      <w:r>
        <w:t>Acceptance Criteria:</w:t>
      </w:r>
    </w:p>
    <w:p>
      <w:pPr>
        <w:pStyle w:val="ListBullet"/>
      </w:pPr>
      <w:r>
        <w:t>Point Accrual:</w:t>
        <w:br/>
        <w:t xml:space="preserve">  o Users earn fixed points per completed ride.</w:t>
      </w:r>
    </w:p>
    <w:p>
      <w:pPr>
        <w:pStyle w:val="ListBullet"/>
      </w:pPr>
      <w:r>
        <w:t>Redemption:</w:t>
        <w:br/>
        <w:t xml:space="preserve">  o Points redeemable via promo section during payment.</w:t>
      </w:r>
    </w:p>
    <w:p>
      <w:pPr>
        <w:pStyle w:val="ListBullet"/>
      </w:pPr>
      <w:r>
        <w:t>Success Notification:</w:t>
        <w:br/>
        <w:t xml:space="preserve">  o Notification upon points earned or redeemed.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